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A1F16" w14:textId="77777777" w:rsidR="0016494C" w:rsidRDefault="00000000">
      <w:pPr>
        <w:pStyle w:val="1"/>
      </w:pPr>
      <w:r>
        <w:t>📖 Quick Guide: Make Your Own Landing Page (Super Easy!)</w:t>
      </w:r>
    </w:p>
    <w:p w14:paraId="63278DEB" w14:textId="77777777" w:rsidR="0016494C" w:rsidRDefault="00000000">
      <w:r>
        <w:t>🔥 Made for the AsafDevStudio Community 🔥</w:t>
      </w:r>
    </w:p>
    <w:p w14:paraId="7F7C652E" w14:textId="77777777" w:rsidR="0016494C" w:rsidRDefault="00000000">
      <w:pPr>
        <w:pStyle w:val="21"/>
      </w:pPr>
      <w:r>
        <w:t>Step 1️⃣ – Start Fresh</w:t>
      </w:r>
    </w:p>
    <w:p w14:paraId="62429CBB" w14:textId="77777777" w:rsidR="0016494C" w:rsidRDefault="00000000">
      <w:r>
        <w:t>Go to your Desktop → Right-click → New → Text Document.</w:t>
      </w:r>
      <w:r>
        <w:br/>
      </w:r>
      <w:r>
        <w:br/>
        <w:t>Now rename it to **index.html** (important: the ending must be `.html`, not `.txt`).</w:t>
      </w:r>
    </w:p>
    <w:p w14:paraId="30839810" w14:textId="77777777" w:rsidR="0016494C" w:rsidRDefault="00000000">
      <w:pPr>
        <w:pStyle w:val="21"/>
      </w:pPr>
      <w:r>
        <w:t>Step 2️⃣ – Open It Up</w:t>
      </w:r>
    </w:p>
    <w:p w14:paraId="436D6764" w14:textId="77777777" w:rsidR="0016494C" w:rsidRDefault="00000000">
      <w:r>
        <w:t>Right-click the file → choose **Open with** → Notepad (or VS Code if you have it).</w:t>
      </w:r>
    </w:p>
    <w:p w14:paraId="57244F67" w14:textId="77777777" w:rsidR="0016494C" w:rsidRDefault="00000000">
      <w:pPr>
        <w:pStyle w:val="21"/>
      </w:pPr>
      <w:r>
        <w:t>Step 3️⃣ – Copy-Paste This Code</w:t>
      </w:r>
    </w:p>
    <w:p w14:paraId="270707B9" w14:textId="77777777" w:rsidR="0016494C" w:rsidRDefault="00000000">
      <w:r>
        <w:t>&lt;!doctype html&gt;</w:t>
      </w:r>
      <w:r>
        <w:br/>
        <w:t>&lt;html&gt;</w:t>
      </w:r>
      <w:r>
        <w:br/>
        <w:t xml:space="preserve">  &lt;head&gt;</w:t>
      </w:r>
      <w:r>
        <w:br/>
        <w:t xml:space="preserve">    &lt;meta charset="utf-8"&gt;</w:t>
      </w:r>
      <w:r>
        <w:br/>
        <w:t xml:space="preserve">    &lt;title&gt;My First Landing Page&lt;/title&gt;</w:t>
      </w:r>
      <w:r>
        <w:br/>
        <w:t xml:space="preserve">  &lt;/head&gt;</w:t>
      </w:r>
      <w:r>
        <w:br/>
        <w:t xml:space="preserve">  &lt;body style="font-family: Arial; text-align: center; margin-top: 50px;"&gt;</w:t>
      </w:r>
      <w:r>
        <w:br/>
        <w:t xml:space="preserve">    &lt;h1&gt;Welcome to My Landing Page&lt;/h1&gt;</w:t>
      </w:r>
      <w:r>
        <w:br/>
        <w:t xml:space="preserve">    &lt;p&gt;This is my first website — built with just one HTML file!&lt;/p&gt;</w:t>
      </w:r>
      <w:r>
        <w:br/>
        <w:t xml:space="preserve">    &lt;a href="https://google.com" </w:t>
      </w:r>
      <w:r>
        <w:br/>
        <w:t xml:space="preserve">       style="display:inline-block;padding:10px 20px;background:#38bdf8;</w:t>
      </w:r>
      <w:r>
        <w:br/>
        <w:t xml:space="preserve">              color:white;text-decoration:none;border-radius:8px;"&gt;</w:t>
      </w:r>
      <w:r>
        <w:br/>
        <w:t xml:space="preserve">       Click Me</w:t>
      </w:r>
      <w:r>
        <w:br/>
        <w:t xml:space="preserve">    &lt;/a&gt;</w:t>
      </w:r>
      <w:r>
        <w:br/>
        <w:t xml:space="preserve">  &lt;/body&gt;</w:t>
      </w:r>
      <w:r>
        <w:br/>
        <w:t>&lt;/html&gt;</w:t>
      </w:r>
    </w:p>
    <w:p w14:paraId="53C00DDC" w14:textId="77777777" w:rsidR="0016494C" w:rsidRDefault="00000000">
      <w:pPr>
        <w:pStyle w:val="21"/>
      </w:pPr>
      <w:r>
        <w:t>Step 4️⃣ – Open in Browser</w:t>
      </w:r>
    </w:p>
    <w:p w14:paraId="09E09FF8" w14:textId="4B6847E4" w:rsidR="0016494C" w:rsidRDefault="00000000">
      <w:r>
        <w:t>Save the file (**Ctrl + S**).</w:t>
      </w:r>
      <w:r>
        <w:br/>
      </w:r>
      <w:r>
        <w:br/>
        <w:t>Now just double-click it → and boom 💥 your page shows up in Chrome/Edge</w:t>
      </w:r>
      <w:r w:rsidR="000B4E54">
        <w:t>.</w:t>
      </w:r>
    </w:p>
    <w:p w14:paraId="0965A7EB" w14:textId="77777777" w:rsidR="0016494C" w:rsidRDefault="00000000">
      <w:pPr>
        <w:pStyle w:val="21"/>
      </w:pPr>
      <w:r>
        <w:t>Step 5️⃣ – Make It Yours</w:t>
      </w:r>
    </w:p>
    <w:p w14:paraId="1BE7860A" w14:textId="77777777" w:rsidR="0016494C" w:rsidRDefault="00000000">
      <w:r>
        <w:t>✏️ Change the `&lt;h1&gt;` text to your own title.</w:t>
      </w:r>
      <w:r>
        <w:br/>
      </w:r>
      <w:r>
        <w:br/>
        <w:t>📝 Edit the `&lt;p&gt;` with your description.</w:t>
      </w:r>
      <w:r>
        <w:br/>
      </w:r>
      <w:r>
        <w:lastRenderedPageBreak/>
        <w:br/>
        <w:t>🔗 Swap the link in `&lt;a href&gt;` with anything (like your WhatsApp or Instagram).</w:t>
      </w:r>
      <w:r>
        <w:br/>
      </w:r>
      <w:r>
        <w:br/>
        <w:t>That’s literally it — in 5 minutes you’ve got your own landing page working right from your PC 🎉.</w:t>
      </w:r>
    </w:p>
    <w:p w14:paraId="1C0DF2CB" w14:textId="77777777" w:rsidR="0016494C" w:rsidRDefault="00000000">
      <w:r>
        <w:br/>
        <w:t>🚀 Have fun building, AsafDevStudio fam! 💎</w:t>
      </w:r>
    </w:p>
    <w:sectPr w:rsidR="001649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5117222">
    <w:abstractNumId w:val="8"/>
  </w:num>
  <w:num w:numId="2" w16cid:durableId="715470670">
    <w:abstractNumId w:val="6"/>
  </w:num>
  <w:num w:numId="3" w16cid:durableId="447629056">
    <w:abstractNumId w:val="5"/>
  </w:num>
  <w:num w:numId="4" w16cid:durableId="449083175">
    <w:abstractNumId w:val="4"/>
  </w:num>
  <w:num w:numId="5" w16cid:durableId="1559825315">
    <w:abstractNumId w:val="7"/>
  </w:num>
  <w:num w:numId="6" w16cid:durableId="1519351045">
    <w:abstractNumId w:val="3"/>
  </w:num>
  <w:num w:numId="7" w16cid:durableId="95751886">
    <w:abstractNumId w:val="2"/>
  </w:num>
  <w:num w:numId="8" w16cid:durableId="981275920">
    <w:abstractNumId w:val="1"/>
  </w:num>
  <w:num w:numId="9" w16cid:durableId="104498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E54"/>
    <w:rsid w:val="0015074B"/>
    <w:rsid w:val="0016494C"/>
    <w:rsid w:val="0029639D"/>
    <w:rsid w:val="00326F90"/>
    <w:rsid w:val="008C5C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01E5A5"/>
  <w14:defaultImageDpi w14:val="300"/>
  <w15:docId w15:val="{7BB62168-775F-47A4-BB9C-66CC04A6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אסף שמש</cp:lastModifiedBy>
  <cp:revision>2</cp:revision>
  <dcterms:created xsi:type="dcterms:W3CDTF">2025-08-24T04:57:00Z</dcterms:created>
  <dcterms:modified xsi:type="dcterms:W3CDTF">2025-08-24T04:57:00Z</dcterms:modified>
  <cp:category/>
</cp:coreProperties>
</file>